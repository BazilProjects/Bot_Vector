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369</w:t>
      </w:r>
    </w:p>
    <w:p>
      <w:r>
        <w:t>Total Expected Wins: 331</w:t>
      </w:r>
    </w:p>
    <w:p>
      <w:r>
        <w:t>Total Expected Losses: 38</w:t>
      </w:r>
    </w:p>
    <w:p>
      <w:r>
        <w:t>Buy max stop:  6.878999999999905</w:t>
      </w:r>
    </w:p>
    <w:p>
      <w:r>
        <w:t>Sell max stop:   7.062000000000353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