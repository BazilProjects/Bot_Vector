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245</w:t>
      </w:r>
    </w:p>
    <w:p>
      <w:r>
        <w:t>Total Expected Wins: 229</w:t>
      </w:r>
    </w:p>
    <w:p>
      <w:r>
        <w:t>Total Expected Losses: 16</w:t>
      </w:r>
    </w:p>
    <w:p>
      <w:r>
        <w:t>Buy max stop:  12.110999999999876</w:t>
      </w:r>
    </w:p>
    <w:p>
      <w:r>
        <w:t>Sell max stop:   11.913000000000011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