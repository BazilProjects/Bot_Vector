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294</w:t>
      </w:r>
    </w:p>
    <w:p>
      <w:r>
        <w:t>Total Expected Wins: 258</w:t>
      </w:r>
    </w:p>
    <w:p>
      <w:r>
        <w:t>Total Expected Losses: 36</w:t>
      </w:r>
    </w:p>
    <w:p>
      <w:r>
        <w:t>Buy max stop:  6.878999999999905</w:t>
      </w:r>
    </w:p>
    <w:p>
      <w:r>
        <w:t>Sell max stop:   6.869999999999891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