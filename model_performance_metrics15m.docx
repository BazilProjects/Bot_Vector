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Model Performance Metrics</w:t>
      </w:r>
    </w:p>
    <w:p>
      <w:pPr>
        <w:pStyle w:val="Heading1"/>
      </w:pPr>
      <w:r>
        <w:t>EURUSDm</w:t>
      </w:r>
    </w:p>
    <w:p>
      <w:pPr>
        <w:pStyle w:val="Heading2"/>
      </w:pPr>
      <w:r>
        <w:t>Model: DecisionTreeClassifier()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2"/>
      </w:pPr>
      <w:r>
        <w:t>Model: ExtraTreesClassifier(n_estimators=1, random_state=42)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1"/>
      </w:pPr>
      <w:r>
        <w:t>GBPUSDm</w:t>
      </w:r>
    </w:p>
    <w:p>
      <w:pPr>
        <w:pStyle w:val="Heading2"/>
      </w:pPr>
      <w:r>
        <w:t>Model: DecisionTreeClassifier()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p>
      <w:pPr>
        <w:pStyle w:val="Heading2"/>
      </w:pPr>
      <w:r>
        <w:t>Model: ExtraTreesClassifier(n_estimators=1, random_state=42)</w:t>
      </w:r>
    </w:p>
    <w:p>
      <w:r>
        <w:t>Mean Squared Error: 0.0</w:t>
      </w:r>
    </w:p>
    <w:p>
      <w:r>
        <w:t>R2 Score: 100.00%</w:t>
      </w:r>
    </w:p>
    <w:p>
      <w:r>
        <w:t>Mean Absolute Error: 0.0</w:t>
      </w:r>
    </w:p>
    <w:p>
      <w:r>
        <w:t>Maximum Error: 0</w:t>
      </w:r>
    </w:p>
    <w:p>
      <w:r>
        <w:t>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