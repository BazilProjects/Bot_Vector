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EURUSDm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1.08289</w:t>
      </w:r>
    </w:p>
    <w:p>
      <w:pPr>
        <w:pStyle w:val="ListNumber"/>
      </w:pPr>
      <w:r>
        <w:t>next_low: 1.0828</w:t>
      </w:r>
    </w:p>
    <w:p>
      <w:pPr>
        <w:pStyle w:val="ListNumber"/>
      </w:pPr>
      <w:r>
        <w:t>next_high: 1.08294</w:t>
      </w:r>
    </w:p>
    <w:p>
      <w:pPr>
        <w:pStyle w:val="ListNumber"/>
      </w:pPr>
      <w:r>
        <w:t>actual: {'close': array([1.08289]), 'low': array([1.0828]), 'high': array([1.08294])}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1.28496</w:t>
      </w:r>
    </w:p>
    <w:p>
      <w:pPr>
        <w:pStyle w:val="ListNumber"/>
      </w:pPr>
      <w:r>
        <w:t>next_low: 1.28495</w:t>
      </w:r>
    </w:p>
    <w:p>
      <w:pPr>
        <w:pStyle w:val="ListNumber"/>
      </w:pPr>
      <w:r>
        <w:t>next_high: 1.28522</w:t>
      </w:r>
    </w:p>
    <w:p>
      <w:pPr>
        <w:pStyle w:val="ListNumber"/>
      </w:pPr>
      <w:r>
        <w:t>actual: {'close': array([1.28497]), 'low': array([1.28495]), 'high': array([1.28522])}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AUDCHFm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0.57933</w:t>
      </w:r>
    </w:p>
    <w:p>
      <w:pPr>
        <w:pStyle w:val="ListNumber"/>
      </w:pPr>
      <w:r>
        <w:t>next_low: 0.57912</w:t>
      </w:r>
    </w:p>
    <w:p>
      <w:pPr>
        <w:pStyle w:val="ListNumber"/>
      </w:pPr>
      <w:r>
        <w:t>next_high: 0.57936</w:t>
      </w:r>
    </w:p>
    <w:p>
      <w:pPr>
        <w:pStyle w:val="ListNumber"/>
      </w:pPr>
      <w:r>
        <w:t>actual: {'close': array([0.57933]), 'low': array([0.57912]), 'high': array([0.57936])}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NZDUSDm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0.58893</w:t>
      </w:r>
    </w:p>
    <w:p>
      <w:pPr>
        <w:pStyle w:val="ListNumber"/>
      </w:pPr>
      <w:r>
        <w:t>next_low: 0.58886</w:t>
      </w:r>
    </w:p>
    <w:p>
      <w:pPr>
        <w:pStyle w:val="ListNumber"/>
      </w:pPr>
      <w:r>
        <w:t>next_high: 0.58899</w:t>
      </w:r>
    </w:p>
    <w:p>
      <w:pPr>
        <w:pStyle w:val="ListNumber"/>
      </w:pPr>
      <w:r>
        <w:t>actual: {'close': array([0.58893]), 'low': array([0.58886]), 'high': array([0.58899])}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GBPTRYm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42.4119</w:t>
      </w:r>
    </w:p>
    <w:p>
      <w:pPr>
        <w:pStyle w:val="ListNumber"/>
      </w:pPr>
      <w:r>
        <w:t>next_low: 42.4112</w:t>
      </w:r>
    </w:p>
    <w:p>
      <w:pPr>
        <w:pStyle w:val="ListNumber"/>
      </w:pPr>
      <w:r>
        <w:t>next_high: 42.4201</w:t>
      </w:r>
    </w:p>
    <w:p>
      <w:pPr>
        <w:pStyle w:val="ListNumber"/>
      </w:pPr>
      <w:r>
        <w:t>actual: {'close': array([42.41186]), 'low': array([42.41124]), 'high': array([42.42013])}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XAUUSDm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2389.289</w:t>
      </w:r>
    </w:p>
    <w:p>
      <w:pPr>
        <w:pStyle w:val="ListNumber"/>
      </w:pPr>
      <w:r>
        <w:t>next_low: 2389.082</w:t>
      </w:r>
    </w:p>
    <w:p>
      <w:pPr>
        <w:pStyle w:val="ListNumber"/>
      </w:pPr>
      <w:r>
        <w:t>next_high: 2391.688</w:t>
      </w:r>
    </w:p>
    <w:p>
      <w:pPr>
        <w:pStyle w:val="ListNumber"/>
      </w:pPr>
      <w:r>
        <w:t>actual: {'close': array([2389.213]), 'low': array([2389.082]), 'high': array([2391.688])}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XAGUSDm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27.826</w:t>
      </w:r>
    </w:p>
    <w:p>
      <w:pPr>
        <w:pStyle w:val="ListNumber"/>
      </w:pPr>
      <w:r>
        <w:t>next_low: 27.823</w:t>
      </w:r>
    </w:p>
    <w:p>
      <w:pPr>
        <w:pStyle w:val="ListNumber"/>
      </w:pPr>
      <w:r>
        <w:t>next_high: 27.862</w:t>
      </w:r>
    </w:p>
    <w:p>
      <w:pPr>
        <w:pStyle w:val="ListNumber"/>
      </w:pPr>
      <w:r>
        <w:t>actual: {'close': array([27.828]), 'low': array([27.823]), 'high': array([27.862])}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USDCHFm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0.8859</w:t>
      </w:r>
    </w:p>
    <w:p>
      <w:pPr>
        <w:pStyle w:val="ListNumber"/>
      </w:pPr>
      <w:r>
        <w:t>next_low: 0.88573</w:t>
      </w:r>
    </w:p>
    <w:p>
      <w:pPr>
        <w:pStyle w:val="ListNumber"/>
      </w:pPr>
      <w:r>
        <w:t>next_high: 0.88596</w:t>
      </w:r>
    </w:p>
    <w:p>
      <w:pPr>
        <w:pStyle w:val="ListNumber"/>
      </w:pPr>
      <w:r>
        <w:t>actual: {'close': array([0.88591]), 'low': array([0.88573]), 'high': array([0.88596])}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AUDUSDm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0.6539</w:t>
      </w:r>
    </w:p>
    <w:p>
      <w:pPr>
        <w:pStyle w:val="ListNumber"/>
      </w:pPr>
      <w:r>
        <w:t>next_low: 0.65375</w:t>
      </w:r>
    </w:p>
    <w:p>
      <w:pPr>
        <w:pStyle w:val="ListNumber"/>
      </w:pPr>
      <w:r>
        <w:t>next_high: 0.65396</w:t>
      </w:r>
    </w:p>
    <w:p>
      <w:pPr>
        <w:pStyle w:val="ListNumber"/>
      </w:pPr>
      <w:r>
        <w:t>actual: {'close': array([0.6539]), 'low': array([0.65375]), 'high': array([0.65396])}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GBPCHFm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1.1383</w:t>
      </w:r>
    </w:p>
    <w:p>
      <w:pPr>
        <w:pStyle w:val="ListNumber"/>
      </w:pPr>
      <w:r>
        <w:t>next_low: 1.13819</w:t>
      </w:r>
    </w:p>
    <w:p>
      <w:pPr>
        <w:pStyle w:val="ListNumber"/>
      </w:pPr>
      <w:r>
        <w:t>next_high: 1.13858</w:t>
      </w:r>
    </w:p>
    <w:p>
      <w:pPr>
        <w:pStyle w:val="ListNumber"/>
      </w:pPr>
      <w:r>
        <w:t>actual: {'close': array([1.13831]), 'low': array([1.13819]), 'high': array([1.13858])}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1.65593</w:t>
      </w:r>
    </w:p>
    <w:p>
      <w:pPr>
        <w:pStyle w:val="ListNumber"/>
      </w:pPr>
      <w:r>
        <w:t>next_low: 1.65575</w:t>
      </w:r>
    </w:p>
    <w:p>
      <w:pPr>
        <w:pStyle w:val="ListNumber"/>
      </w:pPr>
      <w:r>
        <w:t>next_high: 1.65616</w:t>
      </w:r>
    </w:p>
    <w:p>
      <w:pPr>
        <w:pStyle w:val="ListNumber"/>
      </w:pPr>
      <w:r>
        <w:t>actual: {'close': array([1.65593]), 'low': array([1.65575]), 'high': array([1.65616])}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EURCADm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1.4995</w:t>
      </w:r>
    </w:p>
    <w:p>
      <w:pPr>
        <w:pStyle w:val="ListNumber"/>
      </w:pPr>
      <w:r>
        <w:t>next_low: 1.49938</w:t>
      </w:r>
    </w:p>
    <w:p>
      <w:pPr>
        <w:pStyle w:val="ListNumber"/>
      </w:pPr>
      <w:r>
        <w:t>next_high: 1.49964</w:t>
      </w:r>
    </w:p>
    <w:p>
      <w:pPr>
        <w:pStyle w:val="ListNumber"/>
      </w:pPr>
      <w:r>
        <w:t>actual: {'close': array([1.49953]), 'low': array([1.49938]), 'high': array([1.49964])}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GBPAUDm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1.96484</w:t>
      </w:r>
    </w:p>
    <w:p>
      <w:pPr>
        <w:pStyle w:val="ListNumber"/>
      </w:pPr>
      <w:r>
        <w:t>next_low: 1.96469</w:t>
      </w:r>
    </w:p>
    <w:p>
      <w:pPr>
        <w:pStyle w:val="ListNumber"/>
      </w:pPr>
      <w:r>
        <w:t>next_high: 1.96541</w:t>
      </w:r>
    </w:p>
    <w:p>
      <w:pPr>
        <w:pStyle w:val="ListNumber"/>
      </w:pPr>
      <w:r>
        <w:t>actual: {'close': array([1.96483]), 'low': array([1.96469]), 'high': array([1.96541])}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BTCUSDm</w:t>
      </w:r>
    </w:p>
    <w:p>
      <w:pPr>
        <w:pStyle w:val="ListNumber"/>
      </w:pPr>
      <w:r>
        <w:t>r2_2: 99.99999991849559</w:t>
      </w:r>
    </w:p>
    <w:p>
      <w:pPr>
        <w:pStyle w:val="ListNumber"/>
      </w:pPr>
      <w:r>
        <w:t>mse_2: 0.000857142857147015</w:t>
      </w:r>
    </w:p>
    <w:p>
      <w:pPr>
        <w:pStyle w:val="ListNumber"/>
      </w:pPr>
      <w:r>
        <w:t>r2_2_1: 99.99999991590805</w:t>
      </w:r>
    </w:p>
    <w:p>
      <w:pPr>
        <w:pStyle w:val="ListNumber"/>
      </w:pPr>
      <w:r>
        <w:t>mse_2_1: 0.0008585714285096453</w:t>
      </w:r>
    </w:p>
    <w:p>
      <w:pPr>
        <w:pStyle w:val="ListNumber"/>
      </w:pPr>
      <w:r>
        <w:t>r2_2_2: 99.99999991852403</w:t>
      </w:r>
    </w:p>
    <w:p>
      <w:pPr>
        <w:pStyle w:val="ListNumber"/>
      </w:pPr>
      <w:r>
        <w:t>mse_2_2: 0.000838571428572177</w:t>
      </w:r>
    </w:p>
    <w:p>
      <w:pPr>
        <w:pStyle w:val="ListNumber"/>
      </w:pPr>
      <w:r>
        <w:t>next_close: 66650.38</w:t>
      </w:r>
    </w:p>
    <w:p>
      <w:pPr>
        <w:pStyle w:val="ListNumber"/>
      </w:pPr>
      <w:r>
        <w:t>next_low: 66511.61</w:t>
      </w:r>
    </w:p>
    <w:p>
      <w:pPr>
        <w:pStyle w:val="ListNumber"/>
      </w:pPr>
      <w:r>
        <w:t>next_high: 66713.78</w:t>
      </w:r>
    </w:p>
    <w:p>
      <w:pPr>
        <w:pStyle w:val="ListNumber"/>
      </w:pPr>
      <w:r>
        <w:t>actual: {'close': array([66640.61]), 'low': array([66511.61]), 'high': array([66713.78])}</w:t>
      </w:r>
    </w:p>
    <w:p>
      <w:pPr>
        <w:pStyle w:val="ListNumber"/>
      </w:pPr>
      <w:r>
        <w:t>diff2: -0.05000000000291038</w:t>
      </w:r>
    </w:p>
    <w:p>
      <w:pPr>
        <w:pStyle w:val="ListNumber"/>
      </w:pPr>
      <w:r>
        <w:t>diff1: 0.05000000000291038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