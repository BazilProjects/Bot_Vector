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XAUUSDm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2433.648</w:t>
      </w:r>
    </w:p>
    <w:p>
      <w:pPr>
        <w:pStyle w:val="ListNumber"/>
      </w:pPr>
      <w:r>
        <w:t>next_low: 2433.133</w:t>
      </w:r>
    </w:p>
    <w:p>
      <w:pPr>
        <w:pStyle w:val="ListNumber"/>
      </w:pPr>
      <w:r>
        <w:t>next_high: 2433.701</w:t>
      </w:r>
    </w:p>
    <w:p>
      <w:pPr>
        <w:pStyle w:val="ListNumber"/>
      </w:pPr>
      <w:r>
        <w:t>actual: {'close': array([2433.625]), 'low': array([2433.133]), 'high': array([2433.701])}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1.93799</w:t>
      </w:r>
    </w:p>
    <w:p>
      <w:pPr>
        <w:pStyle w:val="ListNumber"/>
      </w:pPr>
      <w:r>
        <w:t>next_low: 1.93799</w:t>
      </w:r>
    </w:p>
    <w:p>
      <w:pPr>
        <w:pStyle w:val="ListNumber"/>
      </w:pPr>
      <w:r>
        <w:t>next_high: 1.93844</w:t>
      </w:r>
    </w:p>
    <w:p>
      <w:pPr>
        <w:pStyle w:val="ListNumber"/>
      </w:pPr>
      <w:r>
        <w:t>actual: {'close': array([1.93783]), 'low': array([1.93783]), 'high': array([1.93844])}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BTCUSDm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58546.03</w:t>
      </w:r>
    </w:p>
    <w:p>
      <w:pPr>
        <w:pStyle w:val="ListNumber"/>
      </w:pPr>
      <w:r>
        <w:t>next_low: 58542.83</w:t>
      </w:r>
    </w:p>
    <w:p>
      <w:pPr>
        <w:pStyle w:val="ListNumber"/>
      </w:pPr>
      <w:r>
        <w:t>next_high: 58632.48</w:t>
      </w:r>
    </w:p>
    <w:p>
      <w:pPr>
        <w:pStyle w:val="ListNumber"/>
      </w:pPr>
      <w:r>
        <w:t>actual: {'close': array([58546.01]), 'low': array([58542.83]), 'high': array([58632.48])}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1.09195</w:t>
      </w:r>
    </w:p>
    <w:p>
      <w:pPr>
        <w:pStyle w:val="ListNumber"/>
      </w:pPr>
      <w:r>
        <w:t>next_low: 1.09185</w:t>
      </w:r>
    </w:p>
    <w:p>
      <w:pPr>
        <w:pStyle w:val="ListNumber"/>
      </w:pPr>
      <w:r>
        <w:t>next_high: 1.09199</w:t>
      </w:r>
    </w:p>
    <w:p>
      <w:pPr>
        <w:pStyle w:val="ListNumber"/>
      </w:pPr>
      <w:r>
        <w:t>actual: {'close': array([1.09196]), 'low': array([1.09185]), 'high': array([1.09199])}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1.27646</w:t>
      </w:r>
    </w:p>
    <w:p>
      <w:pPr>
        <w:pStyle w:val="ListNumber"/>
      </w:pPr>
      <w:r>
        <w:t>next_low: 1.27627</w:t>
      </w:r>
    </w:p>
    <w:p>
      <w:pPr>
        <w:pStyle w:val="ListNumber"/>
      </w:pPr>
      <w:r>
        <w:t>next_high: 1.27648</w:t>
      </w:r>
    </w:p>
    <w:p>
      <w:pPr>
        <w:pStyle w:val="ListNumber"/>
      </w:pPr>
      <w:r>
        <w:t>actual: {'close': array([1.27647]), 'low': array([1.27627]), 'high': array([1.27648])}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