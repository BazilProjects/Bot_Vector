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XAUUSDm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2441.892</w:t>
      </w:r>
    </w:p>
    <w:p>
      <w:pPr>
        <w:pStyle w:val="ListNumber"/>
      </w:pPr>
      <w:r>
        <w:t>next_low: 2436.998</w:t>
      </w:r>
    </w:p>
    <w:p>
      <w:pPr>
        <w:pStyle w:val="ListNumber"/>
      </w:pPr>
      <w:r>
        <w:t>next_high: 2442.473</w:t>
      </w:r>
    </w:p>
    <w:p>
      <w:pPr>
        <w:pStyle w:val="ListNumber"/>
      </w:pPr>
      <w:r>
        <w:t>actual: {'close': array([2441.892]), 'low': array([2436.998]), 'high': array([2442.473])}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GBPAUDm</w:t>
      </w:r>
    </w:p>
    <w:p>
      <w:pPr>
        <w:pStyle w:val="ListNumber"/>
      </w:pPr>
      <w:r>
        <w:t>r2_2: 99.99987170613268</w:t>
      </w:r>
    </w:p>
    <w:p>
      <w:pPr>
        <w:pStyle w:val="ListNumber"/>
      </w:pPr>
      <w:r>
        <w:t>mse_2: 8.557142857132534e-10</w:t>
      </w:r>
    </w:p>
    <w:p>
      <w:pPr>
        <w:pStyle w:val="ListNumber"/>
      </w:pPr>
      <w:r>
        <w:t>r2_2_1: 99.99986606906513</w:t>
      </w:r>
    </w:p>
    <w:p>
      <w:pPr>
        <w:pStyle w:val="ListNumber"/>
      </w:pPr>
      <w:r>
        <w:t>mse_2_1: 8.885714285710807e-10</w:t>
      </w:r>
    </w:p>
    <w:p>
      <w:pPr>
        <w:pStyle w:val="ListNumber"/>
      </w:pPr>
      <w:r>
        <w:t>r2_2_2: 99.99986948824082</w:t>
      </w:r>
    </w:p>
    <w:p>
      <w:pPr>
        <w:pStyle w:val="ListNumber"/>
      </w:pPr>
      <w:r>
        <w:t>mse_2_2: 8.842857142857542e-10</w:t>
      </w:r>
    </w:p>
    <w:p>
      <w:pPr>
        <w:pStyle w:val="ListNumber"/>
      </w:pPr>
      <w:r>
        <w:t>next_close: 1.96648</w:t>
      </w:r>
    </w:p>
    <w:p>
      <w:pPr>
        <w:pStyle w:val="ListNumber"/>
      </w:pPr>
      <w:r>
        <w:t>next_low: 1.96407</w:t>
      </w:r>
    </w:p>
    <w:p>
      <w:pPr>
        <w:pStyle w:val="ListNumber"/>
      </w:pPr>
      <w:r>
        <w:t>next_high: 1.96727</w:t>
      </w:r>
    </w:p>
    <w:p>
      <w:pPr>
        <w:pStyle w:val="ListNumber"/>
      </w:pPr>
      <w:r>
        <w:t>actual: {'close': array([1.96648]), 'low': array([1.96407]), 'high': array([1.96727])}</w:t>
      </w:r>
    </w:p>
    <w:p>
      <w:pPr>
        <w:pStyle w:val="ListNumber"/>
      </w:pPr>
      <w:r>
        <w:t>diff2: -5.0000000000105516e-05</w:t>
      </w:r>
    </w:p>
    <w:p>
      <w:pPr>
        <w:pStyle w:val="ListNumber"/>
      </w:pPr>
      <w:r>
        <w:t>diff1: 5.0000000000105516e-05</w:t>
      </w:r>
    </w:p>
    <w:p>
      <w:pPr>
        <w:pStyle w:val="Heading1"/>
      </w:pPr>
      <w:r>
        <w:t>BTCUSDm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60579.23</w:t>
      </w:r>
    </w:p>
    <w:p>
      <w:pPr>
        <w:pStyle w:val="ListNumber"/>
      </w:pPr>
      <w:r>
        <w:t>next_low: 60441.17</w:t>
      </w:r>
    </w:p>
    <w:p>
      <w:pPr>
        <w:pStyle w:val="ListNumber"/>
      </w:pPr>
      <w:r>
        <w:t>next_high: 60639.89</w:t>
      </w:r>
    </w:p>
    <w:p>
      <w:pPr>
        <w:pStyle w:val="ListNumber"/>
      </w:pPr>
      <w:r>
        <w:t>actual: {'close': array([60579.24]), 'low': array([60441.17]), 'high': array([60639.89])}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1.091</w:t>
      </w:r>
    </w:p>
    <w:p>
      <w:pPr>
        <w:pStyle w:val="ListNumber"/>
      </w:pPr>
      <w:r>
        <w:t>next_low: 1.0908</w:t>
      </w:r>
    </w:p>
    <w:p>
      <w:pPr>
        <w:pStyle w:val="ListNumber"/>
      </w:pPr>
      <w:r>
        <w:t>next_high: 1.0912</w:t>
      </w:r>
    </w:p>
    <w:p>
      <w:pPr>
        <w:pStyle w:val="ListNumber"/>
      </w:pPr>
      <w:r>
        <w:t>actual: {'close': array([1.09103]), 'low': array([1.09078]), 'high': array([1.09122])}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1.28043</w:t>
      </w:r>
    </w:p>
    <w:p>
      <w:pPr>
        <w:pStyle w:val="ListNumber"/>
      </w:pPr>
      <w:r>
        <w:t>next_low: 1.27995</w:t>
      </w:r>
    </w:p>
    <w:p>
      <w:pPr>
        <w:pStyle w:val="ListNumber"/>
      </w:pPr>
      <w:r>
        <w:t>next_high: 1.28068</w:t>
      </w:r>
    </w:p>
    <w:p>
      <w:pPr>
        <w:pStyle w:val="ListNumber"/>
      </w:pPr>
      <w:r>
        <w:t>actual: {'close': array([1.28043]), 'low': array([1.27995]), 'high': array([1.28068])}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XAGUSDm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28.53</w:t>
      </w:r>
    </w:p>
    <w:p>
      <w:pPr>
        <w:pStyle w:val="ListNumber"/>
      </w:pPr>
      <w:r>
        <w:t>next_low: 28.49</w:t>
      </w:r>
    </w:p>
    <w:p>
      <w:pPr>
        <w:pStyle w:val="ListNumber"/>
      </w:pPr>
      <w:r>
        <w:t>next_high: 28.54</w:t>
      </w:r>
    </w:p>
    <w:p>
      <w:pPr>
        <w:pStyle w:val="ListNumber"/>
      </w:pPr>
      <w:r>
        <w:t>actual: {'close': array([28.534]), 'low': array([28.49]), 'high': array([28.544])}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GBPTRYm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42.37407</w:t>
      </w:r>
    </w:p>
    <w:p>
      <w:pPr>
        <w:pStyle w:val="ListNumber"/>
      </w:pPr>
      <w:r>
        <w:t>next_low: 42.37353</w:t>
      </w:r>
    </w:p>
    <w:p>
      <w:pPr>
        <w:pStyle w:val="ListNumber"/>
      </w:pPr>
      <w:r>
        <w:t>next_high: 42.43522</w:t>
      </w:r>
    </w:p>
    <w:p>
      <w:pPr>
        <w:pStyle w:val="ListNumber"/>
      </w:pPr>
      <w:r>
        <w:t>actual: {'close': array([42.37407]), 'low': array([42.37353]), 'high': array([42.43522])}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USDCHFm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0.85789</w:t>
      </w:r>
    </w:p>
    <w:p>
      <w:pPr>
        <w:pStyle w:val="ListNumber"/>
      </w:pPr>
      <w:r>
        <w:t>next_low: 0.85733</w:t>
      </w:r>
    </w:p>
    <w:p>
      <w:pPr>
        <w:pStyle w:val="ListNumber"/>
      </w:pPr>
      <w:r>
        <w:t>next_high: 0.85824</w:t>
      </w:r>
    </w:p>
    <w:p>
      <w:pPr>
        <w:pStyle w:val="ListNumber"/>
      </w:pPr>
      <w:r>
        <w:t>actual: {'close': array([0.85789]), 'low': array([0.85733]), 'high': array([0.85824])}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AUDUSDm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0.65108</w:t>
      </w:r>
    </w:p>
    <w:p>
      <w:pPr>
        <w:pStyle w:val="ListNumber"/>
      </w:pPr>
      <w:r>
        <w:t>next_low: 0.65066</w:t>
      </w:r>
    </w:p>
    <w:p>
      <w:pPr>
        <w:pStyle w:val="ListNumber"/>
      </w:pPr>
      <w:r>
        <w:t>next_high: 0.65182</w:t>
      </w:r>
    </w:p>
    <w:p>
      <w:pPr>
        <w:pStyle w:val="ListNumber"/>
      </w:pPr>
      <w:r>
        <w:t>actual: {'close': array([0.65108]), 'low': array([0.65066]), 'high': array([0.65182])}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1.67558</w:t>
      </w:r>
    </w:p>
    <w:p>
      <w:pPr>
        <w:pStyle w:val="ListNumber"/>
      </w:pPr>
      <w:r>
        <w:t>next_low: 1.67323</w:t>
      </w:r>
    </w:p>
    <w:p>
      <w:pPr>
        <w:pStyle w:val="ListNumber"/>
      </w:pPr>
      <w:r>
        <w:t>next_high: 1.67652</w:t>
      </w:r>
    </w:p>
    <w:p>
      <w:pPr>
        <w:pStyle w:val="ListNumber"/>
      </w:pPr>
      <w:r>
        <w:t>actual: {'close': array([1.67558]), 'low': array([1.67323]), 'high': array([1.67652])}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