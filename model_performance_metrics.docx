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AUDCHFm</w:t>
      </w:r>
    </w:p>
    <w:p>
      <w:pPr>
        <w:pStyle w:val="Heading2"/>
      </w:pPr>
      <w:r>
        <w:t>Model: DecisionTreeClassifier()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NZDUSDm</w:t>
      </w:r>
    </w:p>
    <w:p>
      <w:pPr>
        <w:pStyle w:val="Heading2"/>
      </w:pPr>
      <w:r>
        <w:t>Model: DecisionTreeClassifier()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GBPTRYm</w:t>
      </w:r>
    </w:p>
    <w:p>
      <w:pPr>
        <w:pStyle w:val="Heading2"/>
      </w:pPr>
      <w:r>
        <w:t>Model: DecisionTreeClassifier()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USDCHFm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EURGBPm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AUDNZDm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EURCADm</w:t>
      </w:r>
    </w:p>
    <w:p>
      <w:pPr>
        <w:pStyle w:val="Heading2"/>
      </w:pPr>
      <w:r>
        <w:t>Model: DecisionTreeClassifier()</w:t>
      </w:r>
    </w:p>
    <w:p>
      <w:r>
        <w:t>Mean Squared Error: 0.0007142857142857143</w:t>
      </w:r>
    </w:p>
    <w:p>
      <w:r>
        <w:t>R2 Score: 99.71%</w:t>
      </w:r>
    </w:p>
    <w:p>
      <w:r>
        <w:t>Mean Absolute Error: 0.0007142857142857143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